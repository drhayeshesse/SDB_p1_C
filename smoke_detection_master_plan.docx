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Smoke Detection System - Master Plan</w:t>
      </w:r>
    </w:p>
    <w:p>
      <w:pPr>
        <w:pStyle w:val="Heading2"/>
      </w:pPr>
      <w:r>
        <w:t>Phase 1 – High Impact / Low Effort (Performance + Stability + Self-Healing)</w:t>
      </w:r>
    </w:p>
    <w:p>
      <w:pPr>
        <w:pStyle w:val="ListBullet"/>
      </w:pPr>
      <w:r>
        <w:t>GStreamer ingestion in rtsp_worker.py with TCP transport, latency control, auto-reconnect.</w:t>
      </w:r>
    </w:p>
    <w:p>
      <w:pPr>
        <w:pStyle w:val="ListBullet"/>
      </w:pPr>
      <w:r>
        <w:t>Auto hardware acceleration detection (NVIDIA / Intel / Apple / RPi / CPU fallback).</w:t>
      </w:r>
    </w:p>
    <w:p>
      <w:pPr>
        <w:pStyle w:val="ListBullet"/>
      </w:pPr>
      <w:r>
        <w:t>Auto codec selection (H.264 / H.265).</w:t>
      </w:r>
    </w:p>
    <w:p>
      <w:pPr>
        <w:pStyle w:val="ListBullet"/>
      </w:pPr>
      <w:r>
        <w:t>Downscale detection frames to target resolution; keep full-res only for event clips.</w:t>
      </w:r>
    </w:p>
    <w:p>
      <w:pPr>
        <w:pStyle w:val="ListBullet"/>
      </w:pPr>
      <w:r>
        <w:t>FPS throttling to target_fps from camera config.</w:t>
      </w:r>
    </w:p>
    <w:p>
      <w:pPr>
        <w:pStyle w:val="ListBullet"/>
      </w:pPr>
      <w:r>
        <w:t>Enable Numba caching (cache=True), warm-up with real frame sizes.</w:t>
      </w:r>
    </w:p>
    <w:p>
      <w:pPr>
        <w:pStyle w:val="ListBullet"/>
      </w:pPr>
      <w:r>
        <w:t>Remove redundant .astype() calls.</w:t>
      </w:r>
    </w:p>
    <w:p>
      <w:pPr>
        <w:pStyle w:val="ListBullet"/>
      </w:pPr>
      <w:r>
        <w:t>Limit frame_buffer to 1 per stage per camera (JPEG bytes only).</w:t>
      </w:r>
    </w:p>
    <w:p>
      <w:pPr>
        <w:pStyle w:val="ListBullet"/>
      </w:pPr>
      <w:r>
        <w:t>Pre-allocate rolling buffers.</w:t>
      </w:r>
    </w:p>
    <w:p>
      <w:pPr>
        <w:pStyle w:val="ListBullet"/>
      </w:pPr>
      <w:r>
        <w:t>Rate-limit logs per camera.</w:t>
      </w:r>
    </w:p>
    <w:p>
      <w:pPr>
        <w:pStyle w:val="ListBullet"/>
      </w:pPr>
      <w:r>
        <w:t>Smart log rotation (size/date or error spike).</w:t>
      </w:r>
    </w:p>
    <w:p>
      <w:pPr>
        <w:pStyle w:val="ListBullet"/>
      </w:pPr>
      <w:r>
        <w:t>Watchdog core (Tier 1: Restart camera thread; Tier 2: Restart detection loop/dashboard; Tier 3: Trigger systemd restart).</w:t>
      </w:r>
    </w:p>
    <w:p>
      <w:pPr>
        <w:pStyle w:val="ListBullet"/>
      </w:pPr>
      <w:r>
        <w:t>Dashboard watchdog controls: /api/watchdog/status, /api/watchdog/restart/camera/&lt;id&gt;, /api/watchdog/restart/service.</w:t>
      </w:r>
    </w:p>
    <w:p>
      <w:pPr>
        <w:pStyle w:val="ListBullet"/>
      </w:pPr>
      <w:r>
        <w:t>systemd integration with health checks, auto-restart, cleanup.</w:t>
      </w:r>
    </w:p>
    <w:p>
      <w:pPr>
        <w:pStyle w:val="ListBullet"/>
      </w:pPr>
      <w:r>
        <w:t>Phone call alert integration (Twilio/SIP).</w:t>
      </w:r>
    </w:p>
    <w:p>
      <w:pPr>
        <w:pStyle w:val="ListBullet"/>
      </w:pPr>
      <w:r>
        <w:t>Multi-channel escalation (call → second number → SMS → push).</w:t>
      </w:r>
    </w:p>
    <w:p>
      <w:pPr>
        <w:pStyle w:val="ListBullet"/>
      </w:pPr>
      <w:r>
        <w:t>Mobile push snapshot in notifications.</w:t>
      </w:r>
    </w:p>
    <w:p>
      <w:pPr>
        <w:pStyle w:val="ListBullet"/>
      </w:pPr>
      <w:r>
        <w:t>Camera feed fallback to substream on failure.</w:t>
      </w:r>
    </w:p>
    <w:p>
      <w:pPr>
        <w:pStyle w:val="ListBullet"/>
      </w:pPr>
      <w:r>
        <w:t>Encrypted camera stream support (RTSPS or VPN).</w:t>
      </w:r>
    </w:p>
    <w:p>
      <w:pPr>
        <w:pStyle w:val="ListBullet"/>
      </w:pPr>
      <w:r>
        <w:t>Per-camera performance dashboard (FPS, latency, decode method).</w:t>
      </w:r>
    </w:p>
    <w:p>
      <w:pPr>
        <w:pStyle w:val="Heading2"/>
      </w:pPr>
      <w:r>
        <w:t>Phase 2 – Medium Impact / Medium Effort (Dashboard + Memory Control)</w:t>
      </w:r>
    </w:p>
    <w:p>
      <w:pPr>
        <w:pStyle w:val="ListBullet"/>
      </w:pPr>
      <w:r>
        <w:t>Replace MJPEG with WebSocket snapshot streaming (1–2 FPS).</w:t>
      </w:r>
    </w:p>
    <w:p>
      <w:pPr>
        <w:pStyle w:val="ListBullet"/>
      </w:pPr>
      <w:r>
        <w:t>Lazy-load dashboard streams (only visible cameras/stages send data).</w:t>
      </w:r>
    </w:p>
    <w:p>
      <w:pPr>
        <w:pStyle w:val="ListBullet"/>
      </w:pPr>
      <w:r>
        <w:t>Bound lists with deque(maxlen=...).</w:t>
      </w:r>
    </w:p>
    <w:p>
      <w:pPr>
        <w:pStyle w:val="ListBullet"/>
      </w:pPr>
      <w:r>
        <w:t>Batch metrics updates every N seconds.</w:t>
      </w:r>
    </w:p>
    <w:p>
      <w:pPr>
        <w:pStyle w:val="ListBullet"/>
      </w:pPr>
      <w:r>
        <w:t>Event context capture (30s before, heatmap, metrics snapshot).</w:t>
      </w:r>
    </w:p>
    <w:p>
      <w:pPr>
        <w:pStyle w:val="ListBullet"/>
      </w:pPr>
      <w:r>
        <w:t>Mobile app acknowledgement to stop repeat alerts.</w:t>
      </w:r>
    </w:p>
    <w:p>
      <w:pPr>
        <w:pStyle w:val="ListBullet"/>
      </w:pPr>
      <w:r>
        <w:t>Local + cloud event storage (recent locally, archive to S3).</w:t>
      </w:r>
    </w:p>
    <w:p>
      <w:pPr>
        <w:pStyle w:val="ListBullet"/>
      </w:pPr>
      <w:r>
        <w:t>Debug snapshot mode for troubleshooting.</w:t>
      </w:r>
    </w:p>
    <w:p>
      <w:pPr>
        <w:pStyle w:val="ListBullet"/>
      </w:pPr>
      <w:r>
        <w:t>Alert summary reports (daily/weekly PDF/HTML).</w:t>
      </w:r>
    </w:p>
    <w:p>
      <w:pPr>
        <w:pStyle w:val="ListBullet"/>
      </w:pPr>
      <w:r>
        <w:t>Per-camera historical metrics (InfluxDB/TimescaleDB).</w:t>
      </w:r>
    </w:p>
    <w:p>
      <w:pPr>
        <w:pStyle w:val="ListBullet"/>
      </w:pPr>
      <w:r>
        <w:t>API rate limiting + JWT authentication.</w:t>
      </w:r>
    </w:p>
    <w:p>
      <w:pPr>
        <w:pStyle w:val="ListBullet"/>
      </w:pPr>
      <w:r>
        <w:t>Multi-language dashboard (EN/PT-BR).</w:t>
      </w:r>
    </w:p>
    <w:p>
      <w:pPr>
        <w:pStyle w:val="ListBullet"/>
      </w:pPr>
      <w:r>
        <w:t>Advanced user roles (Viewer / Manager / Admin).</w:t>
      </w:r>
    </w:p>
    <w:p>
      <w:pPr>
        <w:pStyle w:val="Heading2"/>
      </w:pPr>
      <w:r>
        <w:t>Phase 3 – High Impact / High Effort (Scalability + Responsiveness)</w:t>
      </w:r>
    </w:p>
    <w:p>
      <w:pPr>
        <w:pStyle w:val="ListBullet"/>
      </w:pPr>
      <w:r>
        <w:t>WebRTC live view (on demand, adaptive bitrate).</w:t>
      </w:r>
    </w:p>
    <w:p>
      <w:pPr>
        <w:pStyle w:val="ListBullet"/>
      </w:pPr>
      <w:r>
        <w:t>Background encoding for event clips.</w:t>
      </w:r>
    </w:p>
    <w:p>
      <w:pPr>
        <w:pStyle w:val="ListBullet"/>
      </w:pPr>
      <w:r>
        <w:t>Adaptive FPS based on motion/smoke activity.</w:t>
      </w:r>
    </w:p>
    <w:p>
      <w:pPr>
        <w:pStyle w:val="ListBullet"/>
      </w:pPr>
      <w:r>
        <w:t>Async backend (uvicorn / hypercorn).</w:t>
      </w:r>
    </w:p>
    <w:p>
      <w:pPr>
        <w:pStyle w:val="ListBullet"/>
      </w:pPr>
      <w:r>
        <w:t>Incident replay feature in dashboard.</w:t>
      </w:r>
    </w:p>
    <w:p>
      <w:pPr>
        <w:pStyle w:val="ListBullet"/>
      </w:pPr>
      <w:r>
        <w:t>Remote firmware/software update hook (package server).</w:t>
      </w:r>
    </w:p>
    <w:p>
      <w:pPr>
        <w:pStyle w:val="ListBullet"/>
      </w:pPr>
      <w:r>
        <w:t>Auto-test mode (scheduled end-to-end detection test).</w:t>
      </w:r>
    </w:p>
    <w:p>
      <w:pPr>
        <w:pStyle w:val="Heading2"/>
      </w:pPr>
      <w:r>
        <w:t>Phase 4 – Low Effort / Quality of Life</w:t>
      </w:r>
    </w:p>
    <w:p>
      <w:pPr>
        <w:pStyle w:val="ListBullet"/>
      </w:pPr>
      <w:r>
        <w:t>Structured JSON logging.</w:t>
      </w:r>
    </w:p>
    <w:p>
      <w:pPr>
        <w:pStyle w:val="ListBullet"/>
      </w:pPr>
      <w:r>
        <w:t>Dashboard FPS limit (client-side).</w:t>
      </w:r>
    </w:p>
    <w:p>
      <w:pPr>
        <w:pStyle w:val="ListBullet"/>
      </w:pPr>
      <w:r>
        <w:t>Camera health checks + auto-restart.</w:t>
      </w:r>
    </w:p>
    <w:p>
      <w:pPr>
        <w:pStyle w:val="ListBullet"/>
      </w:pPr>
      <w:r>
        <w:t>systemd health commands for admin.</w:t>
      </w:r>
    </w:p>
    <w:p>
      <w:pPr>
        <w:pStyle w:val="Heading2"/>
      </w:pPr>
      <w:r>
        <w:t>Mobile Apps – Minimal Version</w:t>
      </w:r>
    </w:p>
    <w:p>
      <w:pPr>
        <w:pStyle w:val="ListBullet"/>
      </w:pPr>
      <w:r>
        <w:t>Built in React Native (one codebase for iOS + Android).</w:t>
      </w:r>
    </w:p>
    <w:p>
      <w:pPr>
        <w:pStyle w:val="ListBullet"/>
      </w:pPr>
      <w:r>
        <w:t>Week 1: Auth → Camera list + health → Event list &amp; snapshots.</w:t>
      </w:r>
    </w:p>
    <w:p>
      <w:pPr>
        <w:pStyle w:val="ListBullet"/>
      </w:pPr>
      <w:r>
        <w:t>Week 2: Push notifications (with snapshot) → Event clip viewer → Settings → TestFlight / Play internal test.</w:t>
      </w:r>
    </w:p>
    <w:p>
      <w:pPr>
        <w:pStyle w:val="ListBullet"/>
      </w:pPr>
      <w:r>
        <w:t>Estimated time: 7–10 working days with you + experienced dev + me + Cursor.</w:t>
      </w:r>
    </w:p>
    <w:p>
      <w:pPr>
        <w:pStyle w:val="Heading2"/>
      </w:pPr>
      <w:r>
        <w:t>Fast-Track Backend Plan (~10 Days)</w:t>
      </w:r>
    </w:p>
    <w:p>
      <w:pPr>
        <w:pStyle w:val="ListBullet"/>
      </w:pPr>
      <w:r>
        <w:t>Days 1–3: GStreamer ingestion + GPU detection + FPS control + Numba caching.</w:t>
      </w:r>
    </w:p>
    <w:p>
      <w:pPr>
        <w:pStyle w:val="ListBullet"/>
      </w:pPr>
      <w:r>
        <w:t>Days 4–5: Watchdog + systemd + alerts + feed fallback + log control.</w:t>
      </w:r>
    </w:p>
    <w:p>
      <w:pPr>
        <w:pStyle w:val="ListBullet"/>
      </w:pPr>
      <w:r>
        <w:t>Days 6–7: WebSocket snapshots + lazy-load streams + performance dashboard.</w:t>
      </w:r>
    </w:p>
    <w:p>
      <w:pPr>
        <w:pStyle w:val="ListBullet"/>
      </w:pPr>
      <w:r>
        <w:t>Days 8–10: Event context capture + mobile push snapshot + local/cloud storage.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